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049B0" w14:textId="50434B8C" w:rsidR="00A07131" w:rsidRDefault="00000000">
      <w:pPr>
        <w:pStyle w:val="Heading1"/>
      </w:pPr>
      <w:r>
        <w:t xml:space="preserve">Post-Training Evaluation – </w:t>
      </w:r>
      <w:r w:rsidR="005B0AFF">
        <w:t>Likert Scale Template</w:t>
      </w:r>
    </w:p>
    <w:p w14:paraId="2737BE54" w14:textId="06535583" w:rsidR="00A07131" w:rsidRDefault="00000000" w:rsidP="005B0AFF">
      <w:pPr>
        <w:pStyle w:val="Subtitle"/>
      </w:pPr>
      <w:r>
        <w:t>Purpose: To assess participant satisfaction, perceived learning, and applicability of training.</w:t>
      </w:r>
      <w:r>
        <w:br/>
      </w:r>
    </w:p>
    <w:p w14:paraId="208D6ABE" w14:textId="1FCD91A6" w:rsidR="00A07131" w:rsidRDefault="00000000">
      <w:r w:rsidRPr="005B0AFF">
        <w:rPr>
          <w:b/>
          <w:bCs/>
        </w:rPr>
        <w:t>Instructions:</w:t>
      </w:r>
      <w:r>
        <w:t xml:space="preserve"> Please rate the following statements on a scale of 1 to 5, where 1 = Strongly Disagree and 5 = Strongly Agree.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81"/>
        <w:gridCol w:w="1440"/>
        <w:gridCol w:w="1440"/>
        <w:gridCol w:w="1440"/>
        <w:gridCol w:w="1440"/>
        <w:gridCol w:w="1440"/>
      </w:tblGrid>
      <w:tr w:rsidR="00A07131" w14:paraId="0854F388" w14:textId="77777777">
        <w:tc>
          <w:tcPr>
            <w:tcW w:w="1440" w:type="dxa"/>
          </w:tcPr>
          <w:p w14:paraId="6C44C6C6" w14:textId="77777777" w:rsidR="00A07131" w:rsidRDefault="00000000">
            <w:r>
              <w:t>Statement</w:t>
            </w:r>
          </w:p>
        </w:tc>
        <w:tc>
          <w:tcPr>
            <w:tcW w:w="1440" w:type="dxa"/>
          </w:tcPr>
          <w:p w14:paraId="258A8C46" w14:textId="77777777" w:rsidR="00A07131" w:rsidRDefault="00000000">
            <w:r>
              <w:t>1</w:t>
            </w:r>
            <w:r>
              <w:br/>
              <w:t>Strongly Disagree</w:t>
            </w:r>
          </w:p>
        </w:tc>
        <w:tc>
          <w:tcPr>
            <w:tcW w:w="1440" w:type="dxa"/>
          </w:tcPr>
          <w:p w14:paraId="4F341419" w14:textId="77777777" w:rsidR="00A07131" w:rsidRDefault="00000000">
            <w:r>
              <w:t>2</w:t>
            </w:r>
          </w:p>
        </w:tc>
        <w:tc>
          <w:tcPr>
            <w:tcW w:w="1440" w:type="dxa"/>
          </w:tcPr>
          <w:p w14:paraId="1BF3E58A" w14:textId="77777777" w:rsidR="00A07131" w:rsidRDefault="00000000">
            <w:r>
              <w:t>3</w:t>
            </w:r>
          </w:p>
        </w:tc>
        <w:tc>
          <w:tcPr>
            <w:tcW w:w="1440" w:type="dxa"/>
          </w:tcPr>
          <w:p w14:paraId="76B9AC88" w14:textId="77777777" w:rsidR="00A07131" w:rsidRDefault="00000000">
            <w:r>
              <w:t>4</w:t>
            </w:r>
          </w:p>
        </w:tc>
        <w:tc>
          <w:tcPr>
            <w:tcW w:w="1440" w:type="dxa"/>
          </w:tcPr>
          <w:p w14:paraId="4C1CCF99" w14:textId="77777777" w:rsidR="00A07131" w:rsidRDefault="00000000">
            <w:r>
              <w:t>5</w:t>
            </w:r>
            <w:r>
              <w:br/>
              <w:t>Strongly Agree</w:t>
            </w:r>
          </w:p>
        </w:tc>
      </w:tr>
      <w:tr w:rsidR="00A07131" w14:paraId="4A8DE757" w14:textId="77777777">
        <w:tc>
          <w:tcPr>
            <w:tcW w:w="1440" w:type="dxa"/>
          </w:tcPr>
          <w:p w14:paraId="3E0F5ECE" w14:textId="77777777" w:rsidR="00A07131" w:rsidRDefault="00000000">
            <w:r>
              <w:t>The training content was relevant to my role.</w:t>
            </w:r>
          </w:p>
        </w:tc>
        <w:tc>
          <w:tcPr>
            <w:tcW w:w="1440" w:type="dxa"/>
          </w:tcPr>
          <w:p w14:paraId="6EB4D9BA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2B11AD0E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6028CEEC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18970F99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763E2E94" w14:textId="77777777" w:rsidR="00A07131" w:rsidRDefault="00000000">
            <w:r>
              <w:t>☐</w:t>
            </w:r>
          </w:p>
        </w:tc>
      </w:tr>
      <w:tr w:rsidR="00A07131" w14:paraId="29FB1E7E" w14:textId="77777777">
        <w:tc>
          <w:tcPr>
            <w:tcW w:w="1440" w:type="dxa"/>
          </w:tcPr>
          <w:p w14:paraId="40F0CCF2" w14:textId="77777777" w:rsidR="00A07131" w:rsidRDefault="00000000">
            <w:r>
              <w:t>The facilitator was knowledgeable and engaging.</w:t>
            </w:r>
          </w:p>
        </w:tc>
        <w:tc>
          <w:tcPr>
            <w:tcW w:w="1440" w:type="dxa"/>
          </w:tcPr>
          <w:p w14:paraId="70F33FAB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3EDE8892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7A2A0FD8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3AAEC442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5DABFC4E" w14:textId="77777777" w:rsidR="00A07131" w:rsidRDefault="00000000">
            <w:r>
              <w:t>☐</w:t>
            </w:r>
          </w:p>
        </w:tc>
      </w:tr>
      <w:tr w:rsidR="00A07131" w14:paraId="1EACDC91" w14:textId="77777777">
        <w:tc>
          <w:tcPr>
            <w:tcW w:w="1440" w:type="dxa"/>
          </w:tcPr>
          <w:p w14:paraId="21CD9FAB" w14:textId="77777777" w:rsidR="00A07131" w:rsidRDefault="00000000">
            <w:r>
              <w:t>I feel more confident applying the communication strategies taught.</w:t>
            </w:r>
          </w:p>
        </w:tc>
        <w:tc>
          <w:tcPr>
            <w:tcW w:w="1440" w:type="dxa"/>
          </w:tcPr>
          <w:p w14:paraId="68731911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229598FD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601AE665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03058B49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06BD13CA" w14:textId="77777777" w:rsidR="00A07131" w:rsidRDefault="00000000">
            <w:r>
              <w:t>☐</w:t>
            </w:r>
          </w:p>
        </w:tc>
      </w:tr>
      <w:tr w:rsidR="00A07131" w14:paraId="663DCB94" w14:textId="77777777">
        <w:tc>
          <w:tcPr>
            <w:tcW w:w="1440" w:type="dxa"/>
          </w:tcPr>
          <w:p w14:paraId="68966947" w14:textId="77777777" w:rsidR="00A07131" w:rsidRDefault="00000000">
            <w:r>
              <w:t>The learning materials supported my understanding.</w:t>
            </w:r>
          </w:p>
        </w:tc>
        <w:tc>
          <w:tcPr>
            <w:tcW w:w="1440" w:type="dxa"/>
          </w:tcPr>
          <w:p w14:paraId="6D51A5BD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70503D31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5148729E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6361EDF0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3EF20886" w14:textId="77777777" w:rsidR="00A07131" w:rsidRDefault="00000000">
            <w:r>
              <w:t>☐</w:t>
            </w:r>
          </w:p>
        </w:tc>
      </w:tr>
      <w:tr w:rsidR="00A07131" w14:paraId="196609EA" w14:textId="77777777">
        <w:tc>
          <w:tcPr>
            <w:tcW w:w="1440" w:type="dxa"/>
          </w:tcPr>
          <w:p w14:paraId="6BB7D0DE" w14:textId="77777777" w:rsidR="00A07131" w:rsidRDefault="00000000">
            <w:r>
              <w:t>I would recommend this training to a colleague.</w:t>
            </w:r>
          </w:p>
        </w:tc>
        <w:tc>
          <w:tcPr>
            <w:tcW w:w="1440" w:type="dxa"/>
          </w:tcPr>
          <w:p w14:paraId="05D4C844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4F1396AB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3D880047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257F7BB0" w14:textId="77777777" w:rsidR="00A07131" w:rsidRDefault="00000000">
            <w:r>
              <w:t>☐</w:t>
            </w:r>
          </w:p>
        </w:tc>
        <w:tc>
          <w:tcPr>
            <w:tcW w:w="1440" w:type="dxa"/>
          </w:tcPr>
          <w:p w14:paraId="26B8C4E3" w14:textId="77777777" w:rsidR="00A07131" w:rsidRDefault="00000000">
            <w:r>
              <w:t>☐</w:t>
            </w:r>
          </w:p>
        </w:tc>
      </w:tr>
    </w:tbl>
    <w:p w14:paraId="1305CC9E" w14:textId="77777777" w:rsidR="005B0AFF" w:rsidRDefault="005B0AFF"/>
    <w:p w14:paraId="4AF93616" w14:textId="77777777" w:rsidR="005B0AFF" w:rsidRDefault="005B0AFF"/>
    <w:p w14:paraId="7B8A231B" w14:textId="77777777" w:rsidR="005B0AFF" w:rsidRDefault="005B0AFF"/>
    <w:p w14:paraId="7D71BFC9" w14:textId="77777777" w:rsidR="005B0AFF" w:rsidRDefault="005B0AFF" w:rsidP="005B0AFF">
      <w:pPr>
        <w:pStyle w:val="Heading2"/>
      </w:pPr>
      <w:r>
        <w:lastRenderedPageBreak/>
        <w:t>**Additional Comments**</w:t>
      </w:r>
    </w:p>
    <w:p w14:paraId="4ACCF62C" w14:textId="77777777" w:rsidR="005B0AFF" w:rsidRDefault="005B0AFF">
      <w:r>
        <w:t>Please share any additional feedback:</w:t>
      </w:r>
      <w:r w:rsidR="00000000">
        <w:br/>
      </w:r>
    </w:p>
    <w:p w14:paraId="6917F422" w14:textId="77777777" w:rsidR="005B0AFF" w:rsidRDefault="00000000">
      <w:r>
        <w:t>• What did you find most valuable?</w:t>
      </w:r>
    </w:p>
    <w:p w14:paraId="605F707D" w14:textId="340CC615" w:rsidR="00A07131" w:rsidRDefault="00000000">
      <w:r>
        <w:br/>
        <w:t>• What could be improved?</w:t>
      </w:r>
      <w:r>
        <w:br/>
      </w:r>
    </w:p>
    <w:sectPr w:rsidR="00A07131" w:rsidSect="005B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138467">
    <w:abstractNumId w:val="8"/>
  </w:num>
  <w:num w:numId="2" w16cid:durableId="53942024">
    <w:abstractNumId w:val="6"/>
  </w:num>
  <w:num w:numId="3" w16cid:durableId="766729216">
    <w:abstractNumId w:val="5"/>
  </w:num>
  <w:num w:numId="4" w16cid:durableId="1571234455">
    <w:abstractNumId w:val="4"/>
  </w:num>
  <w:num w:numId="5" w16cid:durableId="2033067019">
    <w:abstractNumId w:val="7"/>
  </w:num>
  <w:num w:numId="6" w16cid:durableId="243806480">
    <w:abstractNumId w:val="3"/>
  </w:num>
  <w:num w:numId="7" w16cid:durableId="885141357">
    <w:abstractNumId w:val="2"/>
  </w:num>
  <w:num w:numId="8" w16cid:durableId="2056586560">
    <w:abstractNumId w:val="1"/>
  </w:num>
  <w:num w:numId="9" w16cid:durableId="120902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AFF"/>
    <w:rsid w:val="00A07131"/>
    <w:rsid w:val="00AA1D8D"/>
    <w:rsid w:val="00B47730"/>
    <w:rsid w:val="00CB0664"/>
    <w:rsid w:val="00CC30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AEFC9"/>
  <w14:defaultImageDpi w14:val="300"/>
  <w15:docId w15:val="{B206BB44-46BB-45A8-93A3-43F33C8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2025-07-05T19:35:00Z</dcterms:modified>
  <cp:category/>
</cp:coreProperties>
</file>