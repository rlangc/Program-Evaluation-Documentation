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4702" w14:textId="176033B3" w:rsidR="00DA06B2" w:rsidRDefault="00000000">
      <w:pPr>
        <w:pStyle w:val="Heading1"/>
      </w:pPr>
      <w:r>
        <w:t xml:space="preserve">Observation Checklist – </w:t>
      </w:r>
      <w:r w:rsidR="002C4370">
        <w:t>Open-Source Template: [Insert Title]</w:t>
      </w:r>
    </w:p>
    <w:p w14:paraId="09590D71" w14:textId="7102CA8D" w:rsidR="00DA06B2" w:rsidRPr="002C4370" w:rsidRDefault="00000000" w:rsidP="002C4370">
      <w:pPr>
        <w:pStyle w:val="Subtitle"/>
      </w:pPr>
      <w:r w:rsidRPr="002C4370">
        <w:t xml:space="preserve">Observation Context: </w:t>
      </w:r>
      <w:r w:rsidR="002C4370" w:rsidRPr="002C4370">
        <w:t>[Insert Sub-title Here]</w:t>
      </w:r>
    </w:p>
    <w:p w14:paraId="3865693D" w14:textId="25A891D5" w:rsidR="00DA06B2" w:rsidRPr="002C4370" w:rsidRDefault="00000000">
      <w:pPr>
        <w:rPr>
          <w:sz w:val="24"/>
          <w:szCs w:val="24"/>
        </w:rPr>
      </w:pPr>
      <w:r w:rsidRPr="002C4370">
        <w:rPr>
          <w:sz w:val="24"/>
          <w:szCs w:val="24"/>
        </w:rPr>
        <w:t>Observer: [Name]</w:t>
      </w:r>
    </w:p>
    <w:p w14:paraId="2583240D" w14:textId="52CFA215" w:rsidR="00DA06B2" w:rsidRPr="002C4370" w:rsidRDefault="00000000">
      <w:pPr>
        <w:rPr>
          <w:sz w:val="24"/>
          <w:szCs w:val="24"/>
        </w:rPr>
      </w:pPr>
      <w:r w:rsidRPr="002C4370">
        <w:rPr>
          <w:sz w:val="24"/>
          <w:szCs w:val="24"/>
        </w:rPr>
        <w:t>Date: [MM/DD/YYYY]</w:t>
      </w:r>
    </w:p>
    <w:p w14:paraId="330AC6DD" w14:textId="01793374" w:rsidR="00DA06B2" w:rsidRPr="002C4370" w:rsidRDefault="00000000">
      <w:pPr>
        <w:rPr>
          <w:sz w:val="24"/>
          <w:szCs w:val="24"/>
        </w:rPr>
      </w:pPr>
      <w:r w:rsidRPr="002C4370">
        <w:rPr>
          <w:sz w:val="24"/>
          <w:szCs w:val="24"/>
        </w:rPr>
        <w:t>Employee Observed: [Name]</w:t>
      </w:r>
    </w:p>
    <w:p w14:paraId="3F7BD258" w14:textId="1C95BB58" w:rsidR="00DA06B2" w:rsidRPr="002C4370" w:rsidRDefault="00000000">
      <w:pPr>
        <w:pStyle w:val="Heading2"/>
        <w:rPr>
          <w:sz w:val="28"/>
          <w:szCs w:val="28"/>
        </w:rPr>
      </w:pPr>
      <w:r>
        <w:br/>
      </w:r>
      <w:r w:rsidRPr="002C4370">
        <w:rPr>
          <w:sz w:val="28"/>
          <w:szCs w:val="28"/>
        </w:rPr>
        <w:t>Criteria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06B2" w14:paraId="005A8155" w14:textId="77777777">
        <w:tc>
          <w:tcPr>
            <w:tcW w:w="2160" w:type="dxa"/>
          </w:tcPr>
          <w:p w14:paraId="0C414D71" w14:textId="77777777" w:rsidR="00DA06B2" w:rsidRDefault="00000000">
            <w:r>
              <w:t>Behavior Observed</w:t>
            </w:r>
          </w:p>
        </w:tc>
        <w:tc>
          <w:tcPr>
            <w:tcW w:w="2160" w:type="dxa"/>
          </w:tcPr>
          <w:p w14:paraId="4044A8DD" w14:textId="77777777" w:rsidR="00DA06B2" w:rsidRDefault="00000000">
            <w:r>
              <w:t>Yes</w:t>
            </w:r>
          </w:p>
        </w:tc>
        <w:tc>
          <w:tcPr>
            <w:tcW w:w="2160" w:type="dxa"/>
          </w:tcPr>
          <w:p w14:paraId="250F04B2" w14:textId="77777777" w:rsidR="00DA06B2" w:rsidRDefault="00000000">
            <w:r>
              <w:t>No</w:t>
            </w:r>
          </w:p>
        </w:tc>
        <w:tc>
          <w:tcPr>
            <w:tcW w:w="2160" w:type="dxa"/>
          </w:tcPr>
          <w:p w14:paraId="4C33F568" w14:textId="77777777" w:rsidR="00DA06B2" w:rsidRDefault="00000000">
            <w:r>
              <w:t>Notes</w:t>
            </w:r>
          </w:p>
        </w:tc>
      </w:tr>
      <w:tr w:rsidR="00DA06B2" w14:paraId="4CC0AF59" w14:textId="77777777">
        <w:tc>
          <w:tcPr>
            <w:tcW w:w="2160" w:type="dxa"/>
          </w:tcPr>
          <w:p w14:paraId="2B205898" w14:textId="77777777" w:rsidR="00DA06B2" w:rsidRDefault="00000000">
            <w:r>
              <w:t>Greets customer within 5 seconds of approach</w:t>
            </w:r>
          </w:p>
        </w:tc>
        <w:tc>
          <w:tcPr>
            <w:tcW w:w="2160" w:type="dxa"/>
          </w:tcPr>
          <w:p w14:paraId="12F39A56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26749250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611DBBF6" w14:textId="77777777" w:rsidR="00DA06B2" w:rsidRDefault="00DA06B2"/>
        </w:tc>
      </w:tr>
      <w:tr w:rsidR="00DA06B2" w14:paraId="538C6266" w14:textId="77777777">
        <w:tc>
          <w:tcPr>
            <w:tcW w:w="2160" w:type="dxa"/>
          </w:tcPr>
          <w:p w14:paraId="1713C127" w14:textId="77777777" w:rsidR="00DA06B2" w:rsidRDefault="00000000">
            <w:r>
              <w:t>Maintains positive body language and eye contact</w:t>
            </w:r>
          </w:p>
        </w:tc>
        <w:tc>
          <w:tcPr>
            <w:tcW w:w="2160" w:type="dxa"/>
          </w:tcPr>
          <w:p w14:paraId="6BE5A425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63D71B5F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4E41F622" w14:textId="77777777" w:rsidR="00DA06B2" w:rsidRDefault="00DA06B2"/>
        </w:tc>
      </w:tr>
      <w:tr w:rsidR="00DA06B2" w14:paraId="6C889080" w14:textId="77777777">
        <w:tc>
          <w:tcPr>
            <w:tcW w:w="2160" w:type="dxa"/>
          </w:tcPr>
          <w:p w14:paraId="4BA7BA0C" w14:textId="77777777" w:rsidR="00DA06B2" w:rsidRDefault="00000000">
            <w:r>
              <w:t>Actively listens and paraphrases customer concerns</w:t>
            </w:r>
          </w:p>
        </w:tc>
        <w:tc>
          <w:tcPr>
            <w:tcW w:w="2160" w:type="dxa"/>
          </w:tcPr>
          <w:p w14:paraId="7C9933C6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1C6435D5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4B71EC71" w14:textId="77777777" w:rsidR="00DA06B2" w:rsidRDefault="00DA06B2"/>
        </w:tc>
      </w:tr>
      <w:tr w:rsidR="00DA06B2" w14:paraId="29853EC9" w14:textId="77777777">
        <w:tc>
          <w:tcPr>
            <w:tcW w:w="2160" w:type="dxa"/>
          </w:tcPr>
          <w:p w14:paraId="4E1C7C74" w14:textId="77777777" w:rsidR="00DA06B2" w:rsidRDefault="00000000">
            <w:r>
              <w:t>Uses solution-oriented language</w:t>
            </w:r>
          </w:p>
        </w:tc>
        <w:tc>
          <w:tcPr>
            <w:tcW w:w="2160" w:type="dxa"/>
          </w:tcPr>
          <w:p w14:paraId="35DF5505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53CD635A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096958ED" w14:textId="77777777" w:rsidR="00DA06B2" w:rsidRDefault="00DA06B2"/>
        </w:tc>
      </w:tr>
      <w:tr w:rsidR="00DA06B2" w14:paraId="2E9A021A" w14:textId="77777777">
        <w:tc>
          <w:tcPr>
            <w:tcW w:w="2160" w:type="dxa"/>
          </w:tcPr>
          <w:p w14:paraId="77C671D1" w14:textId="77777777" w:rsidR="00DA06B2" w:rsidRDefault="00000000">
            <w:r>
              <w:t>Closes the interaction courteously</w:t>
            </w:r>
          </w:p>
        </w:tc>
        <w:tc>
          <w:tcPr>
            <w:tcW w:w="2160" w:type="dxa"/>
          </w:tcPr>
          <w:p w14:paraId="13096619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6A9E9AA1" w14:textId="77777777" w:rsidR="00DA06B2" w:rsidRDefault="00000000">
            <w:r>
              <w:t>☐</w:t>
            </w:r>
          </w:p>
        </w:tc>
        <w:tc>
          <w:tcPr>
            <w:tcW w:w="2160" w:type="dxa"/>
          </w:tcPr>
          <w:p w14:paraId="619F129D" w14:textId="77777777" w:rsidR="00DA06B2" w:rsidRDefault="00DA06B2"/>
        </w:tc>
      </w:tr>
    </w:tbl>
    <w:p w14:paraId="654F7CF4" w14:textId="50ABD4EC" w:rsidR="00DA06B2" w:rsidRPr="002C4370" w:rsidRDefault="00000000">
      <w:pPr>
        <w:pStyle w:val="Heading2"/>
        <w:rPr>
          <w:sz w:val="28"/>
          <w:szCs w:val="28"/>
        </w:rPr>
      </w:pPr>
      <w:r>
        <w:br/>
      </w:r>
      <w:r w:rsidRPr="002C4370">
        <w:rPr>
          <w:sz w:val="28"/>
          <w:szCs w:val="28"/>
        </w:rPr>
        <w:t>Summary Notes</w:t>
      </w:r>
    </w:p>
    <w:p w14:paraId="357990DB" w14:textId="77777777" w:rsidR="00DA06B2" w:rsidRPr="002C4370" w:rsidRDefault="00000000">
      <w:pPr>
        <w:rPr>
          <w:sz w:val="24"/>
          <w:szCs w:val="24"/>
        </w:rPr>
      </w:pPr>
      <w:r w:rsidRPr="002C4370">
        <w:rPr>
          <w:sz w:val="24"/>
          <w:szCs w:val="24"/>
        </w:rPr>
        <w:t>Observer’s qualitative feedback and situational observations go here.</w:t>
      </w:r>
    </w:p>
    <w:sectPr w:rsidR="00DA06B2" w:rsidRPr="002C4370" w:rsidSect="002C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247954">
    <w:abstractNumId w:val="8"/>
  </w:num>
  <w:num w:numId="2" w16cid:durableId="635329666">
    <w:abstractNumId w:val="6"/>
  </w:num>
  <w:num w:numId="3" w16cid:durableId="89010862">
    <w:abstractNumId w:val="5"/>
  </w:num>
  <w:num w:numId="4" w16cid:durableId="1464231369">
    <w:abstractNumId w:val="4"/>
  </w:num>
  <w:num w:numId="5" w16cid:durableId="1440953432">
    <w:abstractNumId w:val="7"/>
  </w:num>
  <w:num w:numId="6" w16cid:durableId="207307664">
    <w:abstractNumId w:val="3"/>
  </w:num>
  <w:num w:numId="7" w16cid:durableId="1266575731">
    <w:abstractNumId w:val="2"/>
  </w:num>
  <w:num w:numId="8" w16cid:durableId="1089349051">
    <w:abstractNumId w:val="1"/>
  </w:num>
  <w:num w:numId="9" w16cid:durableId="19667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370"/>
    <w:rsid w:val="00326F90"/>
    <w:rsid w:val="00AA1D8D"/>
    <w:rsid w:val="00B47730"/>
    <w:rsid w:val="00CB0664"/>
    <w:rsid w:val="00CC300A"/>
    <w:rsid w:val="00DA06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1A800"/>
  <w14:defaultImageDpi w14:val="300"/>
  <w15:docId w15:val="{B206BB44-46BB-45A8-93A3-43F33C8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2025-07-05T19:39:00Z</dcterms:modified>
  <cp:category/>
</cp:coreProperties>
</file>