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55571" w14:textId="77777777" w:rsidR="006B5847" w:rsidRDefault="00000000">
      <w:pPr>
        <w:pStyle w:val="Heading1"/>
      </w:pPr>
      <w:r>
        <w:t>[Insert Program Name] – Evaluation Report</w:t>
      </w:r>
    </w:p>
    <w:p w14:paraId="357B9416" w14:textId="31C0F211" w:rsidR="006B5847" w:rsidRDefault="00000000">
      <w:r w:rsidRPr="00DE0AB9">
        <w:rPr>
          <w:b/>
          <w:bCs/>
        </w:rPr>
        <w:t>Prepared by:</w:t>
      </w:r>
      <w:r>
        <w:t xml:space="preserve"> [Evaluator/Team Name]</w:t>
      </w:r>
    </w:p>
    <w:p w14:paraId="60ECE722" w14:textId="208CD634" w:rsidR="006B5847" w:rsidRDefault="00000000">
      <w:r w:rsidRPr="00DE0AB9">
        <w:rPr>
          <w:b/>
          <w:bCs/>
        </w:rPr>
        <w:t>Date:</w:t>
      </w:r>
      <w:r>
        <w:t xml:space="preserve"> [MM/DD/YYYY]</w:t>
      </w:r>
    </w:p>
    <w:p w14:paraId="7B6BE6B4" w14:textId="77777777" w:rsidR="006B5847" w:rsidRDefault="00000000">
      <w:pPr>
        <w:pStyle w:val="Heading2"/>
      </w:pPr>
      <w:r>
        <w:t>1. Executive Summary</w:t>
      </w:r>
    </w:p>
    <w:p w14:paraId="757E820C" w14:textId="77777777" w:rsidR="006B5847" w:rsidRDefault="00000000">
      <w:r>
        <w:t>Briefly summarize the purpose of the evaluation, key findings, and major recommendations.</w:t>
      </w:r>
    </w:p>
    <w:p w14:paraId="114FED8A" w14:textId="77777777" w:rsidR="006B5847" w:rsidRDefault="00000000">
      <w:pPr>
        <w:pStyle w:val="Heading2"/>
      </w:pPr>
      <w:r>
        <w:t>2. Introduction</w:t>
      </w:r>
    </w:p>
    <w:p w14:paraId="0C13533A" w14:textId="77777777" w:rsidR="00DE0AB9" w:rsidRDefault="00000000" w:rsidP="00DE0AB9">
      <w:pPr>
        <w:pStyle w:val="ListParagraph"/>
        <w:numPr>
          <w:ilvl w:val="0"/>
          <w:numId w:val="15"/>
        </w:numPr>
      </w:pPr>
      <w:r>
        <w:t>Background of the program</w:t>
      </w:r>
    </w:p>
    <w:p w14:paraId="42587F41" w14:textId="4A752B84" w:rsidR="006B5847" w:rsidRDefault="00000000" w:rsidP="00DE0AB9">
      <w:pPr>
        <w:pStyle w:val="ListParagraph"/>
        <w:numPr>
          <w:ilvl w:val="0"/>
          <w:numId w:val="15"/>
        </w:numPr>
      </w:pPr>
      <w:r>
        <w:t>Evaluation purpose and scope</w:t>
      </w:r>
    </w:p>
    <w:p w14:paraId="5816BC53" w14:textId="77777777" w:rsidR="006B5847" w:rsidRDefault="00000000">
      <w:pPr>
        <w:pStyle w:val="Heading2"/>
      </w:pPr>
      <w:r>
        <w:t>3. Methodology</w:t>
      </w:r>
    </w:p>
    <w:p w14:paraId="4C4C516B" w14:textId="77777777" w:rsidR="00DE0AB9" w:rsidRDefault="00000000" w:rsidP="00DE0AB9">
      <w:pPr>
        <w:pStyle w:val="ListParagraph"/>
        <w:numPr>
          <w:ilvl w:val="0"/>
          <w:numId w:val="14"/>
        </w:numPr>
      </w:pPr>
      <w:r>
        <w:t>Data collection methods (e.g., surveys, interviews, observation)</w:t>
      </w:r>
    </w:p>
    <w:p w14:paraId="22C8DCD0" w14:textId="77777777" w:rsidR="00DE0AB9" w:rsidRDefault="00000000" w:rsidP="00DE0AB9">
      <w:pPr>
        <w:pStyle w:val="ListParagraph"/>
        <w:numPr>
          <w:ilvl w:val="0"/>
          <w:numId w:val="14"/>
        </w:numPr>
      </w:pPr>
      <w:r>
        <w:t>Participant demographics</w:t>
      </w:r>
    </w:p>
    <w:p w14:paraId="7B43A293" w14:textId="5691647C" w:rsidR="006B5847" w:rsidRDefault="00000000" w:rsidP="00DE0AB9">
      <w:pPr>
        <w:pStyle w:val="ListParagraph"/>
        <w:numPr>
          <w:ilvl w:val="0"/>
          <w:numId w:val="14"/>
        </w:numPr>
      </w:pPr>
      <w:r>
        <w:t>Tools used for analysis</w:t>
      </w:r>
    </w:p>
    <w:p w14:paraId="6CC0ED37" w14:textId="77777777" w:rsidR="006B5847" w:rsidRDefault="00000000">
      <w:pPr>
        <w:pStyle w:val="Heading2"/>
      </w:pPr>
      <w:r>
        <w:t>4. Findings</w:t>
      </w:r>
    </w:p>
    <w:p w14:paraId="40595516" w14:textId="77777777" w:rsidR="006B5847" w:rsidRDefault="00000000">
      <w:pPr>
        <w:pStyle w:val="Heading3"/>
      </w:pPr>
      <w:r>
        <w:t>4.1 Quantitative Data</w:t>
      </w:r>
    </w:p>
    <w:p w14:paraId="3E21FB71" w14:textId="77777777" w:rsidR="006B5847" w:rsidRDefault="00000000" w:rsidP="00DE0AB9">
      <w:pPr>
        <w:pStyle w:val="ListParagraph"/>
        <w:numPr>
          <w:ilvl w:val="0"/>
          <w:numId w:val="13"/>
        </w:numPr>
      </w:pPr>
      <w:r>
        <w:t>Summarize Likert survey results, charts, or metrics.</w:t>
      </w:r>
    </w:p>
    <w:p w14:paraId="38B7FEB6" w14:textId="77777777" w:rsidR="006B5847" w:rsidRDefault="00000000">
      <w:pPr>
        <w:pStyle w:val="Heading3"/>
      </w:pPr>
      <w:r>
        <w:t>4.2 Qualitative Data</w:t>
      </w:r>
    </w:p>
    <w:p w14:paraId="05B34BBC" w14:textId="57E9169C" w:rsidR="006B5847" w:rsidRDefault="00000000" w:rsidP="00DE0AB9">
      <w:pPr>
        <w:pStyle w:val="ListParagraph"/>
        <w:numPr>
          <w:ilvl w:val="0"/>
          <w:numId w:val="12"/>
        </w:numPr>
      </w:pPr>
      <w:r>
        <w:t xml:space="preserve">Thematic analysis of interviews, </w:t>
      </w:r>
      <w:r w:rsidR="00DE0AB9">
        <w:t>open-ended</w:t>
      </w:r>
      <w:r>
        <w:t xml:space="preserve"> responses, or observation notes.</w:t>
      </w:r>
    </w:p>
    <w:p w14:paraId="4A6D26F1" w14:textId="77777777" w:rsidR="006B5847" w:rsidRDefault="00000000">
      <w:pPr>
        <w:pStyle w:val="Heading2"/>
      </w:pPr>
      <w:r>
        <w:t>5. Conclusions and Recommendations</w:t>
      </w:r>
    </w:p>
    <w:p w14:paraId="587BB581" w14:textId="77777777" w:rsidR="006B5847" w:rsidRDefault="00000000" w:rsidP="00DE0AB9">
      <w:pPr>
        <w:pStyle w:val="ListParagraph"/>
        <w:numPr>
          <w:ilvl w:val="0"/>
          <w:numId w:val="11"/>
        </w:numPr>
      </w:pPr>
      <w:r>
        <w:t>Interpret findings, list actionable recommendations, and suggest next steps.</w:t>
      </w:r>
    </w:p>
    <w:p w14:paraId="1CEEFA6B" w14:textId="77777777" w:rsidR="006B5847" w:rsidRDefault="00000000">
      <w:pPr>
        <w:pStyle w:val="Heading2"/>
      </w:pPr>
      <w:r>
        <w:t>6. Appendices</w:t>
      </w:r>
    </w:p>
    <w:p w14:paraId="0F66E0C3" w14:textId="77777777" w:rsidR="00DE0AB9" w:rsidRDefault="00000000" w:rsidP="00DE0AB9">
      <w:pPr>
        <w:pStyle w:val="ListParagraph"/>
        <w:numPr>
          <w:ilvl w:val="0"/>
          <w:numId w:val="10"/>
        </w:numPr>
      </w:pPr>
      <w:r>
        <w:t>Survey instruments</w:t>
      </w:r>
    </w:p>
    <w:p w14:paraId="60923480" w14:textId="77777777" w:rsidR="00DE0AB9" w:rsidRDefault="00000000" w:rsidP="00DE0AB9">
      <w:pPr>
        <w:pStyle w:val="ListParagraph"/>
        <w:numPr>
          <w:ilvl w:val="0"/>
          <w:numId w:val="10"/>
        </w:numPr>
      </w:pPr>
      <w:r>
        <w:t>Full data tables</w:t>
      </w:r>
    </w:p>
    <w:p w14:paraId="1709AB92" w14:textId="21554DB1" w:rsidR="006B5847" w:rsidRDefault="00000000" w:rsidP="00DE0AB9">
      <w:pPr>
        <w:pStyle w:val="ListParagraph"/>
        <w:numPr>
          <w:ilvl w:val="0"/>
          <w:numId w:val="10"/>
        </w:numPr>
      </w:pPr>
      <w:r>
        <w:t>Raw notes or transcripts (if appropriate)</w:t>
      </w:r>
    </w:p>
    <w:sectPr w:rsidR="006B5847" w:rsidSect="00DE0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0771D3"/>
    <w:multiLevelType w:val="hybridMultilevel"/>
    <w:tmpl w:val="D9E6F50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0B4752E0"/>
    <w:multiLevelType w:val="hybridMultilevel"/>
    <w:tmpl w:val="30185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B552E5"/>
    <w:multiLevelType w:val="hybridMultilevel"/>
    <w:tmpl w:val="9FAAE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93A2B"/>
    <w:multiLevelType w:val="hybridMultilevel"/>
    <w:tmpl w:val="7776775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59A12C77"/>
    <w:multiLevelType w:val="hybridMultilevel"/>
    <w:tmpl w:val="2076AE1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5AD1608A"/>
    <w:multiLevelType w:val="hybridMultilevel"/>
    <w:tmpl w:val="C17C4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549009">
    <w:abstractNumId w:val="8"/>
  </w:num>
  <w:num w:numId="2" w16cid:durableId="1479567683">
    <w:abstractNumId w:val="6"/>
  </w:num>
  <w:num w:numId="3" w16cid:durableId="663122677">
    <w:abstractNumId w:val="5"/>
  </w:num>
  <w:num w:numId="4" w16cid:durableId="1817138812">
    <w:abstractNumId w:val="4"/>
  </w:num>
  <w:num w:numId="5" w16cid:durableId="364991724">
    <w:abstractNumId w:val="7"/>
  </w:num>
  <w:num w:numId="6" w16cid:durableId="303001280">
    <w:abstractNumId w:val="3"/>
  </w:num>
  <w:num w:numId="7" w16cid:durableId="264577502">
    <w:abstractNumId w:val="2"/>
  </w:num>
  <w:num w:numId="8" w16cid:durableId="135614526">
    <w:abstractNumId w:val="1"/>
  </w:num>
  <w:num w:numId="9" w16cid:durableId="1176962922">
    <w:abstractNumId w:val="0"/>
  </w:num>
  <w:num w:numId="10" w16cid:durableId="1005326213">
    <w:abstractNumId w:val="9"/>
  </w:num>
  <w:num w:numId="11" w16cid:durableId="2063823923">
    <w:abstractNumId w:val="10"/>
  </w:num>
  <w:num w:numId="12" w16cid:durableId="116026102">
    <w:abstractNumId w:val="11"/>
  </w:num>
  <w:num w:numId="13" w16cid:durableId="1170371443">
    <w:abstractNumId w:val="14"/>
  </w:num>
  <w:num w:numId="14" w16cid:durableId="158859305">
    <w:abstractNumId w:val="13"/>
  </w:num>
  <w:num w:numId="15" w16cid:durableId="6788894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5847"/>
    <w:rsid w:val="00AA1D8D"/>
    <w:rsid w:val="00B47730"/>
    <w:rsid w:val="00CB0664"/>
    <w:rsid w:val="00CC300A"/>
    <w:rsid w:val="00DE0A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0F6E6B"/>
  <w14:defaultImageDpi w14:val="300"/>
  <w15:docId w15:val="{B206BB44-46BB-45A8-93A3-43F33C81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Ryan Lang</cp:lastModifiedBy>
  <cp:revision>2</cp:revision>
  <dcterms:created xsi:type="dcterms:W3CDTF">2013-12-23T23:15:00Z</dcterms:created>
  <dcterms:modified xsi:type="dcterms:W3CDTF">2025-07-05T19:46:00Z</dcterms:modified>
  <cp:category/>
</cp:coreProperties>
</file>