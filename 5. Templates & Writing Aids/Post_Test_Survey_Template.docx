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7B157" w14:textId="77777777" w:rsidR="00F9191C" w:rsidRPr="005502B8" w:rsidRDefault="00000000" w:rsidP="00FC5354">
      <w:pPr>
        <w:pStyle w:val="Heading1"/>
        <w:spacing w:before="0" w:line="240" w:lineRule="auto"/>
        <w:rPr>
          <w:sz w:val="36"/>
          <w:szCs w:val="36"/>
        </w:rPr>
      </w:pPr>
      <w:r w:rsidRPr="005502B8">
        <w:rPr>
          <w:sz w:val="36"/>
          <w:szCs w:val="36"/>
        </w:rPr>
        <w:t>Post-Test Survey Template</w:t>
      </w:r>
    </w:p>
    <w:p w14:paraId="12BB34A5" w14:textId="5ED601D8" w:rsidR="00F9191C" w:rsidRPr="005502B8" w:rsidRDefault="00000000" w:rsidP="00FC5354">
      <w:pPr>
        <w:spacing w:line="240" w:lineRule="auto"/>
        <w:rPr>
          <w:sz w:val="24"/>
          <w:szCs w:val="24"/>
        </w:rPr>
      </w:pPr>
      <w:r w:rsidRPr="005502B8">
        <w:rPr>
          <w:rStyle w:val="SubtitleChar"/>
          <w:sz w:val="28"/>
          <w:szCs w:val="28"/>
        </w:rPr>
        <w:t>Overview of the Post-Test Survey and Usability Report</w:t>
      </w:r>
      <w:r w:rsidRPr="005502B8">
        <w:rPr>
          <w:rStyle w:val="SubtitleChar"/>
          <w:sz w:val="28"/>
          <w:szCs w:val="28"/>
        </w:rPr>
        <w:br/>
      </w:r>
      <w:r w:rsidRPr="005502B8">
        <w:rPr>
          <w:sz w:val="24"/>
          <w:szCs w:val="24"/>
        </w:rPr>
        <w:br/>
        <w:t>The Post-Test Survey is designed to gather qualitative and quantitative feedback from learners after they complete an eLearning course. It helps identify strengths, weaknesses, and areas for improvement. The survey covers usability, engagement, content clarity, accessibility, and learning effectiveness.</w:t>
      </w:r>
      <w:r w:rsidRPr="005502B8">
        <w:rPr>
          <w:sz w:val="24"/>
          <w:szCs w:val="24"/>
        </w:rPr>
        <w:br/>
      </w:r>
      <w:r w:rsidRPr="005502B8">
        <w:rPr>
          <w:sz w:val="24"/>
          <w:szCs w:val="24"/>
        </w:rPr>
        <w:br/>
        <w:t>After collecting responses, a Usability Test Report is created to analyze the findings, document key issues, and recommend improvements.</w:t>
      </w:r>
    </w:p>
    <w:p w14:paraId="32DF4FD8" w14:textId="77777777" w:rsidR="00F9191C" w:rsidRPr="005502B8" w:rsidRDefault="00000000" w:rsidP="00FC5354">
      <w:pPr>
        <w:pStyle w:val="Heading2"/>
        <w:spacing w:line="240" w:lineRule="auto"/>
        <w:rPr>
          <w:sz w:val="28"/>
          <w:szCs w:val="28"/>
        </w:rPr>
      </w:pPr>
      <w:r w:rsidRPr="005502B8">
        <w:rPr>
          <w:sz w:val="28"/>
          <w:szCs w:val="28"/>
        </w:rPr>
        <w:t>Post-Test Survey Template</w:t>
      </w:r>
    </w:p>
    <w:p w14:paraId="3C06EA42" w14:textId="312B6A8A" w:rsidR="00F9191C" w:rsidRPr="005502B8" w:rsidRDefault="00000000" w:rsidP="00FC5354">
      <w:pPr>
        <w:spacing w:line="240" w:lineRule="auto"/>
        <w:rPr>
          <w:sz w:val="24"/>
          <w:szCs w:val="24"/>
        </w:rPr>
      </w:pPr>
      <w:r w:rsidRPr="005502B8">
        <w:rPr>
          <w:sz w:val="24"/>
          <w:szCs w:val="24"/>
        </w:rPr>
        <w:t xml:space="preserve">Course Title: </w:t>
      </w:r>
      <w:r w:rsidR="00FC5354">
        <w:rPr>
          <w:sz w:val="24"/>
          <w:szCs w:val="24"/>
        </w:rPr>
        <w:t>[Insert Title]</w:t>
      </w:r>
    </w:p>
    <w:p w14:paraId="7055C92E" w14:textId="42D6C598" w:rsidR="00F9191C" w:rsidRPr="005502B8" w:rsidRDefault="00000000" w:rsidP="00FC5354">
      <w:pPr>
        <w:spacing w:line="240" w:lineRule="auto"/>
        <w:rPr>
          <w:sz w:val="24"/>
          <w:szCs w:val="24"/>
        </w:rPr>
      </w:pPr>
      <w:r w:rsidRPr="005502B8">
        <w:rPr>
          <w:sz w:val="24"/>
          <w:szCs w:val="24"/>
        </w:rPr>
        <w:t>Date: [Insert Date]</w:t>
      </w:r>
    </w:p>
    <w:p w14:paraId="2613D66F" w14:textId="77777777" w:rsidR="00F9191C" w:rsidRPr="005502B8" w:rsidRDefault="00000000" w:rsidP="00FC5354">
      <w:pPr>
        <w:spacing w:line="240" w:lineRule="auto"/>
        <w:rPr>
          <w:sz w:val="24"/>
          <w:szCs w:val="24"/>
        </w:rPr>
      </w:pPr>
      <w:r w:rsidRPr="005502B8">
        <w:rPr>
          <w:sz w:val="24"/>
          <w:szCs w:val="24"/>
        </w:rPr>
        <w:t>Thank you for participating in this usability test! Your feedback will help improve the course experience. Please take a few minutes to complete this survey.</w:t>
      </w:r>
    </w:p>
    <w:p w14:paraId="62162961" w14:textId="77777777" w:rsidR="00F9191C" w:rsidRPr="005502B8" w:rsidRDefault="00000000" w:rsidP="00FC5354">
      <w:pPr>
        <w:pStyle w:val="Heading2"/>
        <w:spacing w:line="240" w:lineRule="auto"/>
        <w:rPr>
          <w:sz w:val="28"/>
          <w:szCs w:val="28"/>
        </w:rPr>
      </w:pPr>
      <w:r w:rsidRPr="005502B8">
        <w:rPr>
          <w:sz w:val="28"/>
          <w:szCs w:val="28"/>
        </w:rPr>
        <w:t>1. Overall Experience</w:t>
      </w:r>
    </w:p>
    <w:p w14:paraId="073E4BE7" w14:textId="77777777" w:rsidR="00F9191C" w:rsidRPr="005502B8" w:rsidRDefault="00000000" w:rsidP="00FC5354">
      <w:pPr>
        <w:spacing w:line="240" w:lineRule="auto"/>
        <w:rPr>
          <w:sz w:val="24"/>
          <w:szCs w:val="24"/>
        </w:rPr>
      </w:pPr>
      <w:r w:rsidRPr="005502B8">
        <w:rPr>
          <w:sz w:val="24"/>
          <w:szCs w:val="24"/>
        </w:rPr>
        <w:t>How would you rate your overall experience with this course?</w:t>
      </w:r>
    </w:p>
    <w:p w14:paraId="7BF29257" w14:textId="18C60DD3" w:rsidR="00F9191C" w:rsidRPr="005502B8"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Excellent</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Good</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Neutral</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Poor</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Very Poor</w:t>
      </w:r>
    </w:p>
    <w:p w14:paraId="23E50101" w14:textId="77777777" w:rsidR="00F9191C" w:rsidRPr="005502B8" w:rsidRDefault="00000000" w:rsidP="00FC5354">
      <w:pPr>
        <w:pStyle w:val="Heading2"/>
        <w:spacing w:line="240" w:lineRule="auto"/>
        <w:rPr>
          <w:sz w:val="28"/>
          <w:szCs w:val="28"/>
        </w:rPr>
      </w:pPr>
      <w:r w:rsidRPr="005502B8">
        <w:rPr>
          <w:sz w:val="28"/>
          <w:szCs w:val="28"/>
        </w:rPr>
        <w:t>2. Navigation &amp; Usability</w:t>
      </w:r>
    </w:p>
    <w:p w14:paraId="23643E55" w14:textId="77777777" w:rsidR="00F9191C" w:rsidRPr="005502B8" w:rsidRDefault="00000000" w:rsidP="00FC5354">
      <w:pPr>
        <w:spacing w:line="240" w:lineRule="auto"/>
        <w:rPr>
          <w:sz w:val="24"/>
          <w:szCs w:val="24"/>
        </w:rPr>
      </w:pPr>
      <w:r w:rsidRPr="005502B8">
        <w:rPr>
          <w:sz w:val="24"/>
          <w:szCs w:val="24"/>
        </w:rPr>
        <w:t>a) The course was easy to navigate.</w:t>
      </w:r>
    </w:p>
    <w:p w14:paraId="57B81AD8" w14:textId="4826FB6E" w:rsidR="00F9191C" w:rsidRPr="005502B8"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Strongly 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Neutral</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Disagree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Strongly Disagree</w:t>
      </w:r>
    </w:p>
    <w:p w14:paraId="4CEAB3C0" w14:textId="77777777" w:rsidR="00F9191C" w:rsidRPr="005502B8" w:rsidRDefault="00000000" w:rsidP="00FC5354">
      <w:pPr>
        <w:spacing w:line="240" w:lineRule="auto"/>
        <w:rPr>
          <w:sz w:val="24"/>
          <w:szCs w:val="24"/>
        </w:rPr>
      </w:pPr>
      <w:r w:rsidRPr="005502B8">
        <w:rPr>
          <w:sz w:val="24"/>
          <w:szCs w:val="24"/>
        </w:rPr>
        <w:t>b) Were there any navigation issues? (Check all that apply)</w:t>
      </w:r>
    </w:p>
    <w:p w14:paraId="62FE9A13" w14:textId="55586EA9" w:rsidR="00F9191C" w:rsidRPr="005502B8"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Hard to find the "Next" button</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Confusing menu structure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Course progress tracking was unclear</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No issues</w:t>
      </w:r>
    </w:p>
    <w:p w14:paraId="5C69B620" w14:textId="77777777" w:rsidR="00F9191C" w:rsidRPr="005502B8" w:rsidRDefault="00000000" w:rsidP="00FC5354">
      <w:pPr>
        <w:spacing w:line="240" w:lineRule="auto"/>
        <w:rPr>
          <w:sz w:val="24"/>
          <w:szCs w:val="24"/>
        </w:rPr>
      </w:pPr>
      <w:r w:rsidRPr="005502B8">
        <w:rPr>
          <w:sz w:val="24"/>
          <w:szCs w:val="24"/>
        </w:rPr>
        <w:t>c) What improvements would you suggest for navigation?</w:t>
      </w:r>
    </w:p>
    <w:p w14:paraId="5E7CC0B1" w14:textId="0CEBEE48" w:rsidR="00F9191C" w:rsidRPr="00FC5354" w:rsidRDefault="00000000" w:rsidP="00FC5354">
      <w:pPr>
        <w:spacing w:line="240" w:lineRule="auto"/>
        <w:rPr>
          <w:i/>
          <w:iCs/>
          <w:sz w:val="24"/>
          <w:szCs w:val="24"/>
        </w:rPr>
      </w:pPr>
      <w:r w:rsidRPr="00FC5354">
        <w:rPr>
          <w:i/>
          <w:iCs/>
          <w:sz w:val="24"/>
          <w:szCs w:val="24"/>
        </w:rPr>
        <w:t xml:space="preserve"> [Open-ended response]</w:t>
      </w:r>
    </w:p>
    <w:p w14:paraId="72F922AF" w14:textId="77777777" w:rsidR="00F9191C" w:rsidRPr="005502B8" w:rsidRDefault="00000000" w:rsidP="00FC5354">
      <w:pPr>
        <w:pStyle w:val="Heading2"/>
        <w:spacing w:line="240" w:lineRule="auto"/>
        <w:rPr>
          <w:sz w:val="28"/>
          <w:szCs w:val="28"/>
        </w:rPr>
      </w:pPr>
      <w:r w:rsidRPr="005502B8">
        <w:rPr>
          <w:sz w:val="28"/>
          <w:szCs w:val="28"/>
        </w:rPr>
        <w:lastRenderedPageBreak/>
        <w:t>3. Content &amp; Engagement</w:t>
      </w:r>
    </w:p>
    <w:p w14:paraId="5AB4925A" w14:textId="77777777" w:rsidR="00F9191C" w:rsidRPr="005502B8" w:rsidRDefault="00000000" w:rsidP="00FC5354">
      <w:pPr>
        <w:spacing w:line="240" w:lineRule="auto"/>
        <w:rPr>
          <w:sz w:val="24"/>
          <w:szCs w:val="24"/>
        </w:rPr>
      </w:pPr>
      <w:r w:rsidRPr="005502B8">
        <w:rPr>
          <w:sz w:val="24"/>
          <w:szCs w:val="24"/>
        </w:rPr>
        <w:t>a) The course content was clear and easy to understand.</w:t>
      </w:r>
    </w:p>
    <w:p w14:paraId="5C5F6D6C" w14:textId="47C607A9" w:rsidR="00F9191C" w:rsidRPr="005502B8"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Strongly 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Neutral</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Disagree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Strongly Disagree</w:t>
      </w:r>
    </w:p>
    <w:p w14:paraId="53F5A332" w14:textId="77777777" w:rsidR="00F9191C" w:rsidRPr="005502B8" w:rsidRDefault="00000000" w:rsidP="00FC5354">
      <w:pPr>
        <w:spacing w:line="240" w:lineRule="auto"/>
        <w:rPr>
          <w:sz w:val="24"/>
          <w:szCs w:val="24"/>
        </w:rPr>
      </w:pPr>
      <w:r w:rsidRPr="005502B8">
        <w:rPr>
          <w:sz w:val="24"/>
          <w:szCs w:val="24"/>
        </w:rPr>
        <w:t>b) The learning activities (quizzes, case studies, interactions) were engaging and relevant.</w:t>
      </w:r>
    </w:p>
    <w:p w14:paraId="1182A2A3" w14:textId="06B0AEFF" w:rsidR="00F9191C" w:rsidRPr="005502B8"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Strongly 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Neutral</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Disagree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Strongly Disagree</w:t>
      </w:r>
    </w:p>
    <w:p w14:paraId="5BA60926" w14:textId="0C68F2D9" w:rsidR="00F9191C" w:rsidRPr="00FC5354" w:rsidRDefault="00000000" w:rsidP="00FC5354">
      <w:pPr>
        <w:spacing w:line="240" w:lineRule="auto"/>
        <w:rPr>
          <w:i/>
          <w:iCs/>
          <w:sz w:val="24"/>
          <w:szCs w:val="24"/>
        </w:rPr>
      </w:pPr>
      <w:r w:rsidRPr="005502B8">
        <w:rPr>
          <w:sz w:val="24"/>
          <w:szCs w:val="24"/>
        </w:rPr>
        <w:t>c) Which part of the course was most useful?</w:t>
      </w:r>
      <w:r w:rsidRPr="005502B8">
        <w:rPr>
          <w:sz w:val="24"/>
          <w:szCs w:val="24"/>
        </w:rPr>
        <w:br/>
      </w:r>
      <w:r w:rsidRPr="00FC5354">
        <w:rPr>
          <w:i/>
          <w:iCs/>
          <w:sz w:val="24"/>
          <w:szCs w:val="24"/>
        </w:rPr>
        <w:t>[Open-ended response]</w:t>
      </w:r>
    </w:p>
    <w:p w14:paraId="0BB9F104" w14:textId="54B984D3" w:rsidR="00F9191C" w:rsidRPr="00FC5354" w:rsidRDefault="00000000" w:rsidP="00FC5354">
      <w:pPr>
        <w:spacing w:line="240" w:lineRule="auto"/>
        <w:rPr>
          <w:i/>
          <w:iCs/>
          <w:sz w:val="24"/>
          <w:szCs w:val="24"/>
        </w:rPr>
      </w:pPr>
      <w:r w:rsidRPr="005502B8">
        <w:rPr>
          <w:sz w:val="24"/>
          <w:szCs w:val="24"/>
        </w:rPr>
        <w:t>d) Which part of the course needs improvement?</w:t>
      </w:r>
      <w:r w:rsidRPr="005502B8">
        <w:rPr>
          <w:sz w:val="24"/>
          <w:szCs w:val="24"/>
        </w:rPr>
        <w:br/>
      </w:r>
      <w:r w:rsidRPr="00FC5354">
        <w:rPr>
          <w:i/>
          <w:iCs/>
          <w:sz w:val="24"/>
          <w:szCs w:val="24"/>
        </w:rPr>
        <w:t xml:space="preserve"> [Open-ended response]</w:t>
      </w:r>
    </w:p>
    <w:p w14:paraId="775FE3BE" w14:textId="77777777" w:rsidR="00F9191C" w:rsidRPr="005502B8" w:rsidRDefault="00000000" w:rsidP="00FC5354">
      <w:pPr>
        <w:pStyle w:val="Heading2"/>
        <w:spacing w:line="240" w:lineRule="auto"/>
        <w:rPr>
          <w:sz w:val="28"/>
          <w:szCs w:val="28"/>
        </w:rPr>
      </w:pPr>
      <w:r w:rsidRPr="005502B8">
        <w:rPr>
          <w:sz w:val="28"/>
          <w:szCs w:val="28"/>
        </w:rPr>
        <w:t>4. Multimedia &amp; Accessibility</w:t>
      </w:r>
    </w:p>
    <w:p w14:paraId="34B0E031" w14:textId="77777777" w:rsidR="00F9191C" w:rsidRPr="005502B8" w:rsidRDefault="00000000" w:rsidP="00FC5354">
      <w:pPr>
        <w:spacing w:line="240" w:lineRule="auto"/>
        <w:rPr>
          <w:sz w:val="24"/>
          <w:szCs w:val="24"/>
        </w:rPr>
      </w:pPr>
      <w:r w:rsidRPr="005502B8">
        <w:rPr>
          <w:sz w:val="24"/>
          <w:szCs w:val="24"/>
        </w:rPr>
        <w:t>a) The multimedia elements (videos, animations, graphics) were helpful.</w:t>
      </w:r>
    </w:p>
    <w:p w14:paraId="00958E7F" w14:textId="28E68415" w:rsidR="00F9191C" w:rsidRPr="005502B8"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Strongly 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Neutral</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Disagree</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Strongly Disagree</w:t>
      </w:r>
    </w:p>
    <w:p w14:paraId="048857B0" w14:textId="77777777" w:rsidR="00F9191C" w:rsidRPr="005502B8" w:rsidRDefault="00000000" w:rsidP="00FC5354">
      <w:pPr>
        <w:spacing w:line="240" w:lineRule="auto"/>
        <w:rPr>
          <w:sz w:val="24"/>
          <w:szCs w:val="24"/>
        </w:rPr>
      </w:pPr>
      <w:r w:rsidRPr="005502B8">
        <w:rPr>
          <w:sz w:val="24"/>
          <w:szCs w:val="24"/>
        </w:rPr>
        <w:t>b) Did you experience any technical issues? (Check all that apply)</w:t>
      </w:r>
    </w:p>
    <w:p w14:paraId="7D989B3B" w14:textId="4AD67531" w:rsidR="00F9191C" w:rsidRPr="005502B8"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Video/audio quality issues</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Images not loading properly</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Interactive elements not working</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No issues</w:t>
      </w:r>
    </w:p>
    <w:p w14:paraId="628816C8" w14:textId="77777777" w:rsidR="00F9191C" w:rsidRPr="005502B8" w:rsidRDefault="00000000" w:rsidP="00FC5354">
      <w:pPr>
        <w:spacing w:line="240" w:lineRule="auto"/>
        <w:rPr>
          <w:sz w:val="24"/>
          <w:szCs w:val="24"/>
        </w:rPr>
      </w:pPr>
      <w:r w:rsidRPr="005502B8">
        <w:rPr>
          <w:sz w:val="24"/>
          <w:szCs w:val="24"/>
        </w:rPr>
        <w:t>c) Were captions or transcripts available for multimedia content?</w:t>
      </w:r>
    </w:p>
    <w:p w14:paraId="19DEEA46" w14:textId="6374C77B" w:rsidR="00F9191C"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Yes</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No</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I didn't check</w:t>
      </w:r>
    </w:p>
    <w:p w14:paraId="49B1C714" w14:textId="77777777" w:rsidR="00FC5354" w:rsidRDefault="00FC5354" w:rsidP="00FC5354">
      <w:pPr>
        <w:spacing w:line="240" w:lineRule="auto"/>
        <w:rPr>
          <w:sz w:val="24"/>
          <w:szCs w:val="24"/>
        </w:rPr>
      </w:pPr>
    </w:p>
    <w:p w14:paraId="61BF3800" w14:textId="77777777" w:rsidR="00FC5354" w:rsidRPr="005502B8" w:rsidRDefault="00FC5354" w:rsidP="00FC5354">
      <w:pPr>
        <w:spacing w:line="240" w:lineRule="auto"/>
        <w:rPr>
          <w:sz w:val="24"/>
          <w:szCs w:val="24"/>
        </w:rPr>
      </w:pPr>
    </w:p>
    <w:p w14:paraId="17CE3D53" w14:textId="77777777" w:rsidR="00F9191C" w:rsidRPr="00FC5354" w:rsidRDefault="00000000" w:rsidP="00FC5354">
      <w:pPr>
        <w:pStyle w:val="Heading2"/>
        <w:spacing w:line="240" w:lineRule="auto"/>
        <w:rPr>
          <w:sz w:val="28"/>
          <w:szCs w:val="28"/>
        </w:rPr>
      </w:pPr>
      <w:r w:rsidRPr="00FC5354">
        <w:rPr>
          <w:sz w:val="28"/>
          <w:szCs w:val="28"/>
        </w:rPr>
        <w:lastRenderedPageBreak/>
        <w:t>5. Learning Effectiveness</w:t>
      </w:r>
    </w:p>
    <w:p w14:paraId="5E134DFA" w14:textId="77777777" w:rsidR="00F9191C" w:rsidRPr="005502B8" w:rsidRDefault="00000000" w:rsidP="00FC5354">
      <w:pPr>
        <w:spacing w:line="240" w:lineRule="auto"/>
        <w:rPr>
          <w:sz w:val="24"/>
          <w:szCs w:val="24"/>
        </w:rPr>
      </w:pPr>
      <w:r w:rsidRPr="005502B8">
        <w:rPr>
          <w:sz w:val="24"/>
          <w:szCs w:val="24"/>
        </w:rPr>
        <w:t>a) After completing the course, do you feel more confident in applying what you learned?</w:t>
      </w:r>
    </w:p>
    <w:p w14:paraId="25A34BD6" w14:textId="336F583A" w:rsidR="00F9191C" w:rsidRPr="005502B8"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Yes</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No</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Unsure</w:t>
      </w:r>
    </w:p>
    <w:p w14:paraId="04A10652" w14:textId="77777777" w:rsidR="00F9191C" w:rsidRPr="005502B8" w:rsidRDefault="00000000" w:rsidP="00FC5354">
      <w:pPr>
        <w:spacing w:line="240" w:lineRule="auto"/>
        <w:rPr>
          <w:sz w:val="24"/>
          <w:szCs w:val="24"/>
        </w:rPr>
      </w:pPr>
      <w:r w:rsidRPr="005502B8">
        <w:rPr>
          <w:sz w:val="24"/>
          <w:szCs w:val="24"/>
        </w:rPr>
        <w:t>b) Were the assessment questions (quizzes, knowledge checks) challenging enough?</w:t>
      </w:r>
    </w:p>
    <w:p w14:paraId="307C2665" w14:textId="3BFC0EFB" w:rsidR="00F9191C" w:rsidRPr="005502B8" w:rsidRDefault="005502B8" w:rsidP="00FC5354">
      <w:pPr>
        <w:spacing w:line="240" w:lineRule="auto"/>
        <w:rPr>
          <w:sz w:val="24"/>
          <w:szCs w:val="24"/>
        </w:rPr>
      </w:pP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Too easy</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Just right</w:t>
      </w:r>
      <w:r w:rsidR="00000000" w:rsidRPr="005502B8">
        <w:rPr>
          <w:sz w:val="24"/>
          <w:szCs w:val="24"/>
        </w:rPr>
        <w:br/>
      </w:r>
      <w:proofErr w:type="gramStart"/>
      <w:r w:rsidRPr="005502B8">
        <w:rPr>
          <w:sz w:val="24"/>
          <w:szCs w:val="24"/>
        </w:rPr>
        <w:t>[  ]</w:t>
      </w:r>
      <w:proofErr w:type="gramEnd"/>
      <w:r w:rsidRPr="005502B8">
        <w:rPr>
          <w:sz w:val="24"/>
          <w:szCs w:val="24"/>
        </w:rPr>
        <w:t xml:space="preserve"> </w:t>
      </w:r>
      <w:r w:rsidR="00000000" w:rsidRPr="005502B8">
        <w:rPr>
          <w:sz w:val="24"/>
          <w:szCs w:val="24"/>
        </w:rPr>
        <w:t xml:space="preserve"> Too difficult</w:t>
      </w:r>
    </w:p>
    <w:p w14:paraId="25D9C9C8" w14:textId="6C297B8D" w:rsidR="00F9191C" w:rsidRPr="005502B8" w:rsidRDefault="00000000" w:rsidP="00FC5354">
      <w:pPr>
        <w:spacing w:line="240" w:lineRule="auto"/>
        <w:rPr>
          <w:sz w:val="24"/>
          <w:szCs w:val="24"/>
        </w:rPr>
      </w:pPr>
      <w:r w:rsidRPr="005502B8">
        <w:rPr>
          <w:sz w:val="24"/>
          <w:szCs w:val="24"/>
        </w:rPr>
        <w:t>c) What additional content or features would improve your learning experience?</w:t>
      </w:r>
      <w:r w:rsidRPr="005502B8">
        <w:rPr>
          <w:sz w:val="24"/>
          <w:szCs w:val="24"/>
        </w:rPr>
        <w:br/>
        <w:t xml:space="preserve"> [Open-ended response]</w:t>
      </w:r>
    </w:p>
    <w:p w14:paraId="2F1ED65F" w14:textId="77777777" w:rsidR="00F9191C" w:rsidRPr="00FC5354" w:rsidRDefault="00000000" w:rsidP="00FC5354">
      <w:pPr>
        <w:pStyle w:val="Heading2"/>
        <w:spacing w:line="240" w:lineRule="auto"/>
        <w:rPr>
          <w:sz w:val="28"/>
          <w:szCs w:val="28"/>
        </w:rPr>
      </w:pPr>
      <w:r w:rsidRPr="00FC5354">
        <w:rPr>
          <w:sz w:val="28"/>
          <w:szCs w:val="28"/>
        </w:rPr>
        <w:t>6. Additional Feedback</w:t>
      </w:r>
    </w:p>
    <w:p w14:paraId="4D12D6BF" w14:textId="54BEE5E7" w:rsidR="00F9191C" w:rsidRPr="00FC5354" w:rsidRDefault="00000000" w:rsidP="00FC5354">
      <w:pPr>
        <w:spacing w:line="240" w:lineRule="auto"/>
        <w:rPr>
          <w:i/>
          <w:iCs/>
          <w:sz w:val="24"/>
          <w:szCs w:val="24"/>
        </w:rPr>
      </w:pPr>
      <w:r w:rsidRPr="005502B8">
        <w:rPr>
          <w:sz w:val="24"/>
          <w:szCs w:val="24"/>
        </w:rPr>
        <w:t>Do you have any other suggestions or comments to improve the course?</w:t>
      </w:r>
      <w:r w:rsidRPr="005502B8">
        <w:rPr>
          <w:sz w:val="24"/>
          <w:szCs w:val="24"/>
        </w:rPr>
        <w:br/>
      </w:r>
      <w:r w:rsidRPr="00FC5354">
        <w:rPr>
          <w:i/>
          <w:iCs/>
          <w:sz w:val="24"/>
          <w:szCs w:val="24"/>
        </w:rPr>
        <w:t>[Open-ended response]</w:t>
      </w:r>
    </w:p>
    <w:p w14:paraId="66C54E3A" w14:textId="4590BFC7" w:rsidR="00F9191C" w:rsidRPr="005502B8" w:rsidRDefault="00000000" w:rsidP="00FC5354">
      <w:pPr>
        <w:spacing w:line="240" w:lineRule="auto"/>
        <w:rPr>
          <w:sz w:val="24"/>
          <w:szCs w:val="24"/>
        </w:rPr>
      </w:pPr>
      <w:r w:rsidRPr="005502B8">
        <w:rPr>
          <w:sz w:val="24"/>
          <w:szCs w:val="24"/>
        </w:rPr>
        <w:br/>
        <w:t>Thank You!</w:t>
      </w:r>
      <w:r w:rsidRPr="005502B8">
        <w:rPr>
          <w:sz w:val="24"/>
          <w:szCs w:val="24"/>
        </w:rPr>
        <w:br/>
      </w:r>
      <w:r w:rsidRPr="005502B8">
        <w:rPr>
          <w:sz w:val="24"/>
          <w:szCs w:val="24"/>
        </w:rPr>
        <w:br/>
        <w:t>We appreciate your feedback. Your insights will help improve the course for future learners!</w:t>
      </w:r>
    </w:p>
    <w:sectPr w:rsidR="00F9191C" w:rsidRPr="005502B8" w:rsidSect="0055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8879159">
    <w:abstractNumId w:val="8"/>
  </w:num>
  <w:num w:numId="2" w16cid:durableId="1796023080">
    <w:abstractNumId w:val="6"/>
  </w:num>
  <w:num w:numId="3" w16cid:durableId="1593051643">
    <w:abstractNumId w:val="5"/>
  </w:num>
  <w:num w:numId="4" w16cid:durableId="56057736">
    <w:abstractNumId w:val="4"/>
  </w:num>
  <w:num w:numId="5" w16cid:durableId="747461845">
    <w:abstractNumId w:val="7"/>
  </w:num>
  <w:num w:numId="6" w16cid:durableId="227769156">
    <w:abstractNumId w:val="3"/>
  </w:num>
  <w:num w:numId="7" w16cid:durableId="241066212">
    <w:abstractNumId w:val="2"/>
  </w:num>
  <w:num w:numId="8" w16cid:durableId="1025910992">
    <w:abstractNumId w:val="1"/>
  </w:num>
  <w:num w:numId="9" w16cid:durableId="180449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2B8"/>
    <w:rsid w:val="00AA1D8D"/>
    <w:rsid w:val="00B47730"/>
    <w:rsid w:val="00CB0664"/>
    <w:rsid w:val="00CC300A"/>
    <w:rsid w:val="00F9191C"/>
    <w:rsid w:val="00FC53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B10155"/>
  <w14:defaultImageDpi w14:val="300"/>
  <w15:docId w15:val="{B206BB44-46BB-45A8-93A3-43F33C81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Lang</cp:lastModifiedBy>
  <cp:revision>3</cp:revision>
  <dcterms:created xsi:type="dcterms:W3CDTF">2013-12-23T23:15:00Z</dcterms:created>
  <dcterms:modified xsi:type="dcterms:W3CDTF">2025-07-05T19:51:00Z</dcterms:modified>
  <cp:category/>
</cp:coreProperties>
</file>